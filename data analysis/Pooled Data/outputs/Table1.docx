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1: Descriptive Statistics for Economic Activity</w:t>
            </w:r>
          </w:p>
        </w:tc>
      </w:tr>
      <w:tr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</w:t>
            </w: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Continue Schooling or not after September when individuals are 16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Don't Continue Schooling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5,740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57.49%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Continue Schooling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4,245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42.51%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Educational Attainment O'levels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&lt;5 O-Levels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6,387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63.97%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&gt;5 O-Levels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3,598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36.03%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 of Respondent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Female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5,087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50.95%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Male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4,898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49.05%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Housing Tenure of Respondent when Child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Own Home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5,245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52.53%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Don't Own Home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4,740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47.47%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NS-SEC Social Class of Father when Respondent Child SOC2000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1.1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3.51%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1.2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528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5.29%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1,334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13.36%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984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9.85%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4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1,194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11.96%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5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1,630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16.32%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6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1,683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16.86%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7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2,282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22.85%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Member of Cohort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NCDS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8,411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84.24%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BCS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1,574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15.76%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Mean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SD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9985</w:t>
            </w:r>
          </w:p>
        </w:tc>
      </w:tr>
      <w:tr>
        <w:tc>
          <w:tcPr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Source: NCDS &amp; BCS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