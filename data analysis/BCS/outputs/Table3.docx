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c>
          <w:tcPr>
            <w:gridSpan w:val="10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Descriptive Statistics comparing NS-SEC by SOC2000 and SOC90 codes</w:t>
            </w:r>
          </w:p>
        </w:tc>
      </w:tr>
      <w:tr>
        <w:tc>
          <w:tcPr>
            <w:tcW w:w="936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424" w:type="dxa"/>
            <w:gridSpan w:val="9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NS-SEC Social Class of Father when Respondent Child SOC90</w:t>
            </w:r>
          </w:p>
        </w:tc>
      </w:tr>
      <w:tr>
        <w:tc>
          <w:tcPr>
            <w:tcW w:w="936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936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1.1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1.2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2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3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4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5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6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7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Total</w:t>
            </w:r>
          </w:p>
        </w:tc>
      </w:tr>
      <w:tr>
        <w:tc>
          <w:tcPr>
            <w:tcW w:w="936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W w:w="936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85.00 (5.40%)</w:t>
            </w:r>
          </w:p>
        </w:tc>
        <w:tc>
          <w:tcPr>
            <w:tcW w:w="936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132.00 (8.39%)</w:t>
            </w:r>
          </w:p>
        </w:tc>
        <w:tc>
          <w:tcPr>
            <w:tcW w:w="936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315.00 (20.01%)</w:t>
            </w:r>
          </w:p>
        </w:tc>
        <w:tc>
          <w:tcPr>
            <w:tcW w:w="936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178.00 (11.31%)</w:t>
            </w:r>
          </w:p>
        </w:tc>
        <w:tc>
          <w:tcPr>
            <w:tcW w:w="936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157.00 (9.97%)</w:t>
            </w:r>
          </w:p>
        </w:tc>
        <w:tc>
          <w:tcPr>
            <w:tcW w:w="936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261.00 (16.58%)</w:t>
            </w:r>
          </w:p>
        </w:tc>
        <w:tc>
          <w:tcPr>
            <w:tcW w:w="936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199.00 (12.64%)</w:t>
            </w:r>
          </w:p>
        </w:tc>
        <w:tc>
          <w:tcPr>
            <w:tcW w:w="936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247.00 (15.69%)</w:t>
            </w:r>
          </w:p>
        </w:tc>
        <w:tc>
          <w:tcPr>
            <w:tcW w:w="936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1574.00 (100.00%)</w:t>
            </w:r>
          </w:p>
        </w:tc>
      </w:tr>
      <w:tr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NS-SEC Social Class of Father when Respondent Child SOC2000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1.1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75.00 (88.24%)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 (0.76%)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6.00 (1.90%)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5.00 (2.81%)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2.00 (1.27%)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89.00 (5.65%)</w:t>
            </w:r>
          </w:p>
        </w:tc>
      </w:tr>
      <w:tr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1.2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2.00 (2.35%)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106.00 (80.30%)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7.00 (2.22%)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3.00 (1.69%)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118.00 (7.50%)</w:t>
            </w:r>
          </w:p>
        </w:tc>
      </w:tr>
      <w:tr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2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7.00 (8.24%)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25.00 (18.94%)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251.00 (79.68%)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4.00 (2.25%)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5.00 (3.18%)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 (0.38%)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2.00 (1.01%)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 (0.40%)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296.00 (18.81%)</w:t>
            </w:r>
          </w:p>
        </w:tc>
      </w:tr>
      <w:tr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3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8.00 (2.54%)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156.00 (87.64%)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 (0.64%)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7.00 (2.68%)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4.00 (2.01%)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3.00 (1.21%)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179.00 (11.37%)</w:t>
            </w:r>
          </w:p>
        </w:tc>
      </w:tr>
      <w:tr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4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29.00 (9.21%)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 (0.56%)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138.00 (87.90%)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 (0.38%)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 (0.40%)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170.00 (10.80%)</w:t>
            </w:r>
          </w:p>
        </w:tc>
      </w:tr>
      <w:tr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5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 (1.18%)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5.00 (1.59%)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2.00 (1.27%)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243.00 (93.10%)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3.00 (1.51%)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4.00 (1.62%)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258.00 (16.39%)</w:t>
            </w:r>
          </w:p>
        </w:tc>
      </w:tr>
      <w:tr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6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8.00 (2.54%)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8.00 (4.49%)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2.00 (1.27%)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178.00 (89.45%)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2.00 (0.81%)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198.00 (12.58%)</w:t>
            </w:r>
          </w:p>
        </w:tc>
      </w:tr>
      <w:tr>
        <w:tc>
          <w:tcPr>
            <w:tcW w:w="936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7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 (0.32%)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 (0.56%)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7.00 (4.46%)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9.00 (3.45%)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12.00 (6.03%)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236.00 (95.55%)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266.00 (16.90%)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