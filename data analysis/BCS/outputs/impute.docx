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Imputation Regression Models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62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imp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Educational Attainment O'levels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&lt;5 O-Levels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&gt;5 O-Levels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Sex of Respondent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(0.08)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Housing Tenure of Respondent when Child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Own Home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Don't Own Home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-0.56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(0.09)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NS-SEC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0.24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(0.23)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(0.23)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-0.20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-0.70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(0.14)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-0.48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(0.15)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-0.88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(0.14)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Intercept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Number of observations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11261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*** p&lt;.001, ** p&lt;.01, * p&lt;.05</w:t>
              <w:br w:type="textWrapping"/>
            </w: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