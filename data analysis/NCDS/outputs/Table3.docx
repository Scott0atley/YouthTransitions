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c>
          <w:tcPr>
            <w:gridSpan w:val="10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Descriptive Statistics comparing NS-SEC by SOC2000 and SOC90 codes</w:t>
            </w:r>
          </w:p>
        </w:tc>
      </w:tr>
      <w:tr>
        <w:tc>
          <w:tcPr>
            <w:tcW w:w="936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424" w:type="dxa"/>
            <w:gridSpan w:val="9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NS-SEC Social Class of Father when Respondent Child SOC90</w:t>
            </w:r>
          </w:p>
        </w:tc>
      </w:tr>
      <w:tr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1.1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1.2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3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4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5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6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7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</w:tr>
      <w:tr>
        <w:tc>
          <w:tcPr>
            <w:tcW w:w="936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936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9.00 (0.11%)</w:t>
            </w:r>
          </w:p>
        </w:tc>
        <w:tc>
          <w:tcPr>
            <w:tcW w:w="936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346.00 (4.11%)</w:t>
            </w:r>
          </w:p>
        </w:tc>
        <w:tc>
          <w:tcPr>
            <w:tcW w:w="936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689.00 (8.19%)</w:t>
            </w:r>
          </w:p>
        </w:tc>
        <w:tc>
          <w:tcPr>
            <w:tcW w:w="936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870.00 (10.34%)</w:t>
            </w:r>
          </w:p>
        </w:tc>
        <w:tc>
          <w:tcPr>
            <w:tcW w:w="936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678.00 (8.06%)</w:t>
            </w:r>
          </w:p>
        </w:tc>
        <w:tc>
          <w:tcPr>
            <w:tcW w:w="936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1414.00 (16.81%)</w:t>
            </w:r>
          </w:p>
        </w:tc>
        <w:tc>
          <w:tcPr>
            <w:tcW w:w="936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2060.00 (24.49%)</w:t>
            </w:r>
          </w:p>
        </w:tc>
        <w:tc>
          <w:tcPr>
            <w:tcW w:w="936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2345.00 (27.88%)</w:t>
            </w:r>
          </w:p>
        </w:tc>
        <w:tc>
          <w:tcPr>
            <w:tcW w:w="936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8411.00 (100.00%)</w:t>
            </w:r>
          </w:p>
        </w:tc>
      </w:tr>
      <w:tr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NS-SEC Social Class of Father when Respondent Child SOC2000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1.1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9.00 (100.00%)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18.00 (5.20%)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19.00 (2.76%)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87.00 (10.00%)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7.00 (0.50%)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121.00 (5.87%)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261.00 (3.10%)</w:t>
            </w:r>
          </w:p>
        </w:tc>
      </w:tr>
      <w:tr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1.2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285.00 (82.37%)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78.00 (11.32%)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46.00 (5.29%)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 (0.15%)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410.00 (4.87%)</w:t>
            </w:r>
          </w:p>
        </w:tc>
      </w:tr>
      <w:tr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2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43.00 (12.43%)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526.00 (76.34%)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184.00 (21.15%)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19.00 (2.80%)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8.00 (0.57%)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174.00 (8.45%)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84.00 (3.58%)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1038.00 (12.34%)</w:t>
            </w:r>
          </w:p>
        </w:tc>
      </w:tr>
      <w:tr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13.00 (1.89%)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528.00 (60.69%)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61.00 (9.00%)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86.00 (6.08%)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103.00 (5.00%)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14.00 (0.60%)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805.00 (9.57%)</w:t>
            </w:r>
          </w:p>
        </w:tc>
      </w:tr>
      <w:tr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4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53.00 (7.69%)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11.00 (1.26%)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511.00 (75.37%)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267.00 (18.88%)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179.00 (8.69%)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3.00 (0.13%)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1024.00 (12.17%)</w:t>
            </w:r>
          </w:p>
        </w:tc>
      </w:tr>
      <w:tr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5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14.00 (1.61%)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29.00 (4.28%)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984.00 (69.59%)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141.00 (6.84%)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204.00 (8.70%)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1372.00 (16.31%)</w:t>
            </w:r>
          </w:p>
        </w:tc>
      </w:tr>
      <w:tr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6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45.00 (6.64%)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 (0.07%)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1252.00 (60.78%)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187.00 (7.97%)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1485.00 (17.66%)</w:t>
            </w:r>
          </w:p>
        </w:tc>
      </w:tr>
      <w:tr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7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12.00 (1.77%)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61.00 (4.31%)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90.00 (4.37%)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1853.00 (79.02%)</w:t>
            </w:r>
          </w:p>
        </w:tc>
        <w:tc>
          <w:tcPr>
            <w:tcW w:w="936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2016.00 (23.97%)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